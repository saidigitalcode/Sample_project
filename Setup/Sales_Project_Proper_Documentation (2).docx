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227590" w14:textId="512CDD18" w:rsidR="00AB4C9A" w:rsidRPr="00892E51" w:rsidRDefault="00000000">
      <w:pPr>
        <w:pStyle w:val="Title"/>
        <w:rPr>
          <w:rFonts w:ascii="Times New Roman" w:hAnsi="Times New Roman" w:cs="Times New Roman"/>
          <w:b/>
          <w:bCs/>
          <w:color w:val="auto"/>
        </w:rPr>
      </w:pPr>
      <w:r w:rsidRPr="00892E51">
        <w:rPr>
          <w:rFonts w:ascii="Times New Roman" w:hAnsi="Times New Roman" w:cs="Times New Roman"/>
          <w:b/>
          <w:bCs/>
          <w:color w:val="auto"/>
        </w:rPr>
        <w:t>Sales Product Management Web Application</w:t>
      </w:r>
      <w:r w:rsidR="00892E51" w:rsidRPr="00892E51">
        <w:rPr>
          <w:rFonts w:ascii="Times New Roman" w:hAnsi="Times New Roman" w:cs="Times New Roman"/>
          <w:b/>
          <w:bCs/>
          <w:color w:val="auto"/>
        </w:rPr>
        <w:t xml:space="preserve"> </w:t>
      </w:r>
    </w:p>
    <w:p w14:paraId="0005136C" w14:textId="38FF2475" w:rsidR="00AB4C9A" w:rsidRPr="00873F0B" w:rsidRDefault="00000000" w:rsidP="00873F0B">
      <w:pPr>
        <w:pStyle w:val="Heading1"/>
        <w:rPr>
          <w:rFonts w:ascii="Times New Roman" w:hAnsi="Times New Roman" w:cs="Times New Roman"/>
          <w:sz w:val="32"/>
          <w:szCs w:val="32"/>
        </w:rPr>
      </w:pPr>
      <w:r w:rsidRPr="00873F0B">
        <w:rPr>
          <w:rFonts w:ascii="Times New Roman" w:hAnsi="Times New Roman" w:cs="Times New Roman"/>
          <w:sz w:val="32"/>
          <w:szCs w:val="32"/>
        </w:rPr>
        <w:t>1. Introduction</w:t>
      </w:r>
      <w:r w:rsidR="00873F0B">
        <w:rPr>
          <w:rFonts w:ascii="Times New Roman" w:hAnsi="Times New Roman" w:cs="Times New Roman"/>
          <w:sz w:val="32"/>
          <w:szCs w:val="32"/>
        </w:rPr>
        <w:t>:</w:t>
      </w:r>
    </w:p>
    <w:p w14:paraId="5DC6BE52" w14:textId="366B0B42" w:rsidR="00AB4C9A" w:rsidRPr="00892E51" w:rsidRDefault="00000000" w:rsidP="00873F0B">
      <w:pPr>
        <w:ind w:firstLine="720"/>
        <w:jc w:val="both"/>
        <w:rPr>
          <w:rFonts w:ascii="Times New Roman" w:hAnsi="Times New Roman" w:cs="Times New Roman"/>
          <w:sz w:val="24"/>
          <w:szCs w:val="24"/>
        </w:rPr>
      </w:pPr>
      <w:r w:rsidRPr="00892E51">
        <w:rPr>
          <w:rFonts w:ascii="Times New Roman" w:hAnsi="Times New Roman" w:cs="Times New Roman"/>
          <w:sz w:val="24"/>
          <w:szCs w:val="24"/>
        </w:rPr>
        <w:t>This document provides a comprehensive overview of the Sales Product Management web application, which helps manage products and sales records efficiently. This application is built using ReactJS for the frontend and Django for the backend with a PostgreSQL database.</w:t>
      </w:r>
    </w:p>
    <w:p w14:paraId="63419BE8" w14:textId="11CBD887" w:rsidR="00F662E4" w:rsidRPr="00F662E4" w:rsidRDefault="00000000" w:rsidP="00F662E4">
      <w:pPr>
        <w:pStyle w:val="Heading1"/>
        <w:spacing w:line="360" w:lineRule="auto"/>
        <w:rPr>
          <w:rFonts w:ascii="Times New Roman" w:hAnsi="Times New Roman" w:cs="Times New Roman"/>
          <w:sz w:val="32"/>
          <w:szCs w:val="32"/>
        </w:rPr>
      </w:pPr>
      <w:r w:rsidRPr="00873F0B">
        <w:rPr>
          <w:rFonts w:ascii="Times New Roman" w:hAnsi="Times New Roman" w:cs="Times New Roman"/>
          <w:sz w:val="32"/>
          <w:szCs w:val="32"/>
        </w:rPr>
        <w:t>2. Features</w:t>
      </w:r>
      <w:r w:rsidR="00F662E4">
        <w:rPr>
          <w:rFonts w:ascii="Times New Roman" w:hAnsi="Times New Roman" w:cs="Times New Roman"/>
          <w:sz w:val="32"/>
          <w:szCs w:val="32"/>
        </w:rPr>
        <w:t>:</w:t>
      </w:r>
    </w:p>
    <w:p w14:paraId="4E6B8569" w14:textId="7049ADA3" w:rsidR="00AB4C9A" w:rsidRPr="00F662E4" w:rsidRDefault="00000000" w:rsidP="00F662E4">
      <w:pPr>
        <w:pStyle w:val="ListParagraph"/>
        <w:numPr>
          <w:ilvl w:val="0"/>
          <w:numId w:val="13"/>
        </w:numPr>
        <w:spacing w:line="360" w:lineRule="auto"/>
        <w:rPr>
          <w:rFonts w:ascii="Times New Roman" w:hAnsi="Times New Roman" w:cs="Times New Roman"/>
          <w:sz w:val="24"/>
          <w:szCs w:val="24"/>
        </w:rPr>
      </w:pPr>
      <w:r w:rsidRPr="00F662E4">
        <w:rPr>
          <w:rFonts w:ascii="Times New Roman" w:hAnsi="Times New Roman" w:cs="Times New Roman"/>
          <w:sz w:val="24"/>
          <w:szCs w:val="24"/>
        </w:rPr>
        <w:t>Product listing and CRUD operations</w:t>
      </w:r>
    </w:p>
    <w:p w14:paraId="5FA8963A" w14:textId="7C9EEE75" w:rsidR="00AB4C9A" w:rsidRPr="00F662E4" w:rsidRDefault="00000000" w:rsidP="00F662E4">
      <w:pPr>
        <w:pStyle w:val="ListParagraph"/>
        <w:numPr>
          <w:ilvl w:val="0"/>
          <w:numId w:val="13"/>
        </w:numPr>
        <w:spacing w:line="360" w:lineRule="auto"/>
        <w:rPr>
          <w:rFonts w:ascii="Times New Roman" w:hAnsi="Times New Roman" w:cs="Times New Roman"/>
          <w:sz w:val="24"/>
          <w:szCs w:val="24"/>
        </w:rPr>
      </w:pPr>
      <w:r w:rsidRPr="00F662E4">
        <w:rPr>
          <w:rFonts w:ascii="Times New Roman" w:hAnsi="Times New Roman" w:cs="Times New Roman"/>
          <w:sz w:val="24"/>
          <w:szCs w:val="24"/>
        </w:rPr>
        <w:t>Responsive design with a modern UI</w:t>
      </w:r>
    </w:p>
    <w:p w14:paraId="619826CE" w14:textId="34E2BB65" w:rsidR="00AB4C9A" w:rsidRPr="00F662E4" w:rsidRDefault="00000000" w:rsidP="00F662E4">
      <w:pPr>
        <w:pStyle w:val="ListParagraph"/>
        <w:numPr>
          <w:ilvl w:val="0"/>
          <w:numId w:val="13"/>
        </w:numPr>
        <w:spacing w:line="360" w:lineRule="auto"/>
        <w:rPr>
          <w:rFonts w:ascii="Times New Roman" w:hAnsi="Times New Roman" w:cs="Times New Roman"/>
          <w:sz w:val="24"/>
          <w:szCs w:val="24"/>
        </w:rPr>
      </w:pPr>
      <w:r w:rsidRPr="00F662E4">
        <w:rPr>
          <w:rFonts w:ascii="Times New Roman" w:hAnsi="Times New Roman" w:cs="Times New Roman"/>
          <w:sz w:val="24"/>
          <w:szCs w:val="24"/>
        </w:rPr>
        <w:t>Automated startup using systemd on Ubuntu</w:t>
      </w:r>
    </w:p>
    <w:p w14:paraId="7DB56407" w14:textId="32CB5B47" w:rsidR="00F662E4" w:rsidRPr="00F662E4" w:rsidRDefault="00000000" w:rsidP="00F662E4">
      <w:pPr>
        <w:pStyle w:val="Heading1"/>
        <w:spacing w:line="360" w:lineRule="auto"/>
        <w:rPr>
          <w:rFonts w:ascii="Times New Roman" w:hAnsi="Times New Roman" w:cs="Times New Roman"/>
        </w:rPr>
      </w:pPr>
      <w:r w:rsidRPr="00873F0B">
        <w:rPr>
          <w:rFonts w:ascii="Times New Roman" w:hAnsi="Times New Roman" w:cs="Times New Roman"/>
        </w:rPr>
        <w:t>3. Project Structure</w:t>
      </w:r>
      <w:r w:rsidR="00F662E4">
        <w:rPr>
          <w:rFonts w:ascii="Times New Roman" w:hAnsi="Times New Roman" w:cs="Times New Roman"/>
        </w:rPr>
        <w:t>:</w:t>
      </w:r>
    </w:p>
    <w:p w14:paraId="475D9B31" w14:textId="77777777" w:rsidR="00AB4C9A" w:rsidRPr="00873F0B" w:rsidRDefault="00000000" w:rsidP="00F662E4">
      <w:pPr>
        <w:spacing w:line="360" w:lineRule="auto"/>
        <w:rPr>
          <w:rFonts w:ascii="Times New Roman" w:hAnsi="Times New Roman" w:cs="Times New Roman"/>
          <w:sz w:val="24"/>
          <w:szCs w:val="24"/>
        </w:rPr>
      </w:pPr>
      <w:r w:rsidRPr="00F662E4">
        <w:rPr>
          <w:rFonts w:ascii="Times New Roman" w:hAnsi="Times New Roman" w:cs="Times New Roman"/>
          <w:b/>
          <w:bCs/>
          <w:sz w:val="24"/>
          <w:szCs w:val="24"/>
        </w:rPr>
        <w:t>Frontend Path:</w:t>
      </w:r>
      <w:r w:rsidRPr="00873F0B">
        <w:rPr>
          <w:rFonts w:ascii="Times New Roman" w:hAnsi="Times New Roman" w:cs="Times New Roman"/>
          <w:sz w:val="24"/>
          <w:szCs w:val="24"/>
        </w:rPr>
        <w:t xml:space="preserve"> D:\Nandhinisk\Work from home\Django\Django projects\Sample project\frontend\sales-frontend</w:t>
      </w:r>
    </w:p>
    <w:p w14:paraId="6D17710D" w14:textId="77777777" w:rsidR="00AB4C9A" w:rsidRPr="00873F0B" w:rsidRDefault="00000000" w:rsidP="00873F0B">
      <w:pPr>
        <w:rPr>
          <w:rFonts w:ascii="Times New Roman" w:hAnsi="Times New Roman" w:cs="Times New Roman"/>
          <w:sz w:val="24"/>
          <w:szCs w:val="24"/>
        </w:rPr>
      </w:pPr>
      <w:r w:rsidRPr="00F662E4">
        <w:rPr>
          <w:rFonts w:ascii="Times New Roman" w:hAnsi="Times New Roman" w:cs="Times New Roman"/>
          <w:b/>
          <w:bCs/>
          <w:sz w:val="24"/>
          <w:szCs w:val="24"/>
        </w:rPr>
        <w:t>Backend Path:</w:t>
      </w:r>
      <w:r w:rsidRPr="00873F0B">
        <w:rPr>
          <w:rFonts w:ascii="Times New Roman" w:hAnsi="Times New Roman" w:cs="Times New Roman"/>
          <w:sz w:val="24"/>
          <w:szCs w:val="24"/>
        </w:rPr>
        <w:t xml:space="preserve"> D:\Nandhinisk\Work from home\Django\Django projects\Sample project\testing</w:t>
      </w:r>
    </w:p>
    <w:p w14:paraId="37590027" w14:textId="49ECAE06" w:rsidR="00AB4C9A" w:rsidRPr="00873F0B" w:rsidRDefault="00000000" w:rsidP="00F662E4">
      <w:pPr>
        <w:pStyle w:val="Heading1"/>
        <w:spacing w:line="360" w:lineRule="auto"/>
        <w:rPr>
          <w:rFonts w:ascii="Times New Roman" w:hAnsi="Times New Roman" w:cs="Times New Roman"/>
        </w:rPr>
      </w:pPr>
      <w:r w:rsidRPr="00873F0B">
        <w:rPr>
          <w:rFonts w:ascii="Times New Roman" w:hAnsi="Times New Roman" w:cs="Times New Roman"/>
        </w:rPr>
        <w:t>4. Technologies Used</w:t>
      </w:r>
      <w:r w:rsidR="00873F0B">
        <w:rPr>
          <w:rFonts w:ascii="Times New Roman" w:hAnsi="Times New Roman" w:cs="Times New Roman"/>
        </w:rPr>
        <w:t xml:space="preserve">: </w:t>
      </w:r>
    </w:p>
    <w:p w14:paraId="6C679887" w14:textId="0D7B047A" w:rsidR="00AB4C9A" w:rsidRPr="00F662E4" w:rsidRDefault="00000000" w:rsidP="00F662E4">
      <w:pPr>
        <w:pStyle w:val="ListParagraph"/>
        <w:numPr>
          <w:ilvl w:val="0"/>
          <w:numId w:val="15"/>
        </w:numPr>
        <w:spacing w:line="360" w:lineRule="auto"/>
        <w:rPr>
          <w:rFonts w:ascii="Times New Roman" w:hAnsi="Times New Roman" w:cs="Times New Roman"/>
          <w:sz w:val="24"/>
          <w:szCs w:val="24"/>
        </w:rPr>
      </w:pPr>
      <w:r w:rsidRPr="00F662E4">
        <w:rPr>
          <w:rFonts w:ascii="Times New Roman" w:hAnsi="Times New Roman" w:cs="Times New Roman"/>
          <w:sz w:val="24"/>
          <w:szCs w:val="24"/>
        </w:rPr>
        <w:t>Frontend: ReactJS, HTML, CSS, JavaScript</w:t>
      </w:r>
    </w:p>
    <w:p w14:paraId="5D53745E" w14:textId="26EE1FD1" w:rsidR="00AB4C9A" w:rsidRPr="00F662E4" w:rsidRDefault="00000000" w:rsidP="00F662E4">
      <w:pPr>
        <w:pStyle w:val="ListParagraph"/>
        <w:numPr>
          <w:ilvl w:val="0"/>
          <w:numId w:val="15"/>
        </w:numPr>
        <w:spacing w:line="360" w:lineRule="auto"/>
        <w:rPr>
          <w:rFonts w:ascii="Times New Roman" w:hAnsi="Times New Roman" w:cs="Times New Roman"/>
          <w:sz w:val="24"/>
          <w:szCs w:val="24"/>
        </w:rPr>
      </w:pPr>
      <w:r w:rsidRPr="00F662E4">
        <w:rPr>
          <w:rFonts w:ascii="Times New Roman" w:hAnsi="Times New Roman" w:cs="Times New Roman"/>
          <w:sz w:val="24"/>
          <w:szCs w:val="24"/>
        </w:rPr>
        <w:t>Backend: Django (Python)</w:t>
      </w:r>
    </w:p>
    <w:p w14:paraId="65A427C4" w14:textId="7C0A077A" w:rsidR="00AB4C9A" w:rsidRPr="00F662E4" w:rsidRDefault="00000000" w:rsidP="00F662E4">
      <w:pPr>
        <w:pStyle w:val="ListParagraph"/>
        <w:numPr>
          <w:ilvl w:val="0"/>
          <w:numId w:val="15"/>
        </w:numPr>
        <w:spacing w:line="360" w:lineRule="auto"/>
        <w:rPr>
          <w:rFonts w:ascii="Times New Roman" w:hAnsi="Times New Roman" w:cs="Times New Roman"/>
          <w:sz w:val="24"/>
          <w:szCs w:val="24"/>
        </w:rPr>
      </w:pPr>
      <w:r w:rsidRPr="00F662E4">
        <w:rPr>
          <w:rFonts w:ascii="Times New Roman" w:hAnsi="Times New Roman" w:cs="Times New Roman"/>
          <w:sz w:val="24"/>
          <w:szCs w:val="24"/>
        </w:rPr>
        <w:t>Database: PostgreSQL</w:t>
      </w:r>
    </w:p>
    <w:p w14:paraId="65968070" w14:textId="24AFF33E" w:rsidR="00AB4C9A" w:rsidRPr="00F662E4" w:rsidRDefault="00000000" w:rsidP="00F662E4">
      <w:pPr>
        <w:pStyle w:val="ListParagraph"/>
        <w:numPr>
          <w:ilvl w:val="0"/>
          <w:numId w:val="15"/>
        </w:numPr>
        <w:spacing w:line="360" w:lineRule="auto"/>
        <w:rPr>
          <w:rFonts w:ascii="Times New Roman" w:hAnsi="Times New Roman" w:cs="Times New Roman"/>
          <w:sz w:val="24"/>
          <w:szCs w:val="24"/>
        </w:rPr>
      </w:pPr>
      <w:r w:rsidRPr="00F662E4">
        <w:rPr>
          <w:rFonts w:ascii="Times New Roman" w:hAnsi="Times New Roman" w:cs="Times New Roman"/>
          <w:sz w:val="24"/>
          <w:szCs w:val="24"/>
        </w:rPr>
        <w:t>Server Management: PM2, systemd</w:t>
      </w:r>
    </w:p>
    <w:p w14:paraId="26621E45" w14:textId="77777777" w:rsidR="00F662E4" w:rsidRDefault="00F662E4" w:rsidP="00873F0B">
      <w:pPr>
        <w:pStyle w:val="Heading1"/>
        <w:rPr>
          <w:rFonts w:ascii="Times New Roman" w:hAnsi="Times New Roman" w:cs="Times New Roman"/>
        </w:rPr>
      </w:pPr>
    </w:p>
    <w:p w14:paraId="59CA3AA7" w14:textId="27B10F7B" w:rsidR="00AB4C9A" w:rsidRPr="00873F0B" w:rsidRDefault="00000000" w:rsidP="00873F0B">
      <w:pPr>
        <w:pStyle w:val="Heading1"/>
        <w:rPr>
          <w:rFonts w:ascii="Times New Roman" w:hAnsi="Times New Roman" w:cs="Times New Roman"/>
        </w:rPr>
      </w:pPr>
      <w:r w:rsidRPr="00873F0B">
        <w:rPr>
          <w:rFonts w:ascii="Times New Roman" w:hAnsi="Times New Roman" w:cs="Times New Roman"/>
        </w:rPr>
        <w:t>5. Setup Instructions</w:t>
      </w:r>
      <w:r w:rsidR="00892E51">
        <w:rPr>
          <w:rFonts w:ascii="Times New Roman" w:hAnsi="Times New Roman" w:cs="Times New Roman"/>
        </w:rPr>
        <w:t>:</w:t>
      </w:r>
    </w:p>
    <w:p w14:paraId="3E38FD13" w14:textId="77777777" w:rsidR="00AB4C9A" w:rsidRPr="00892E51" w:rsidRDefault="00000000" w:rsidP="00892E51">
      <w:pPr>
        <w:pStyle w:val="Heading2"/>
        <w:ind w:left="720"/>
        <w:rPr>
          <w:rFonts w:ascii="Times New Roman" w:hAnsi="Times New Roman" w:cs="Times New Roman"/>
          <w:sz w:val="24"/>
          <w:szCs w:val="24"/>
        </w:rPr>
      </w:pPr>
      <w:r w:rsidRPr="00892E51">
        <w:rPr>
          <w:rFonts w:ascii="Times New Roman" w:hAnsi="Times New Roman" w:cs="Times New Roman"/>
          <w:sz w:val="24"/>
          <w:szCs w:val="24"/>
        </w:rPr>
        <w:t>5.1 Frontend (ReactJS)</w:t>
      </w:r>
    </w:p>
    <w:p w14:paraId="48DFE3C6" w14:textId="77777777" w:rsidR="00F662E4" w:rsidRPr="00892E51" w:rsidRDefault="00000000" w:rsidP="00892E51">
      <w:pPr>
        <w:ind w:left="720"/>
        <w:rPr>
          <w:rFonts w:ascii="Times New Roman" w:hAnsi="Times New Roman" w:cs="Times New Roman"/>
          <w:b/>
          <w:bCs/>
          <w:sz w:val="24"/>
          <w:szCs w:val="24"/>
        </w:rPr>
      </w:pPr>
      <w:r w:rsidRPr="00892E51">
        <w:rPr>
          <w:rFonts w:ascii="Times New Roman" w:hAnsi="Times New Roman" w:cs="Times New Roman"/>
          <w:b/>
          <w:bCs/>
          <w:sz w:val="24"/>
          <w:szCs w:val="24"/>
        </w:rPr>
        <w:t>1. Navigate to the frontend folder:</w:t>
      </w:r>
    </w:p>
    <w:p w14:paraId="2B5184AA" w14:textId="0638B762" w:rsidR="00AB4C9A" w:rsidRPr="00892E51" w:rsidRDefault="00000000" w:rsidP="00892E51">
      <w:pPr>
        <w:ind w:left="720"/>
        <w:rPr>
          <w:rFonts w:ascii="Times New Roman" w:hAnsi="Times New Roman" w:cs="Times New Roman"/>
          <w:sz w:val="24"/>
          <w:szCs w:val="24"/>
        </w:rPr>
      </w:pPr>
      <w:r w:rsidRPr="00892E51">
        <w:rPr>
          <w:rFonts w:ascii="Times New Roman" w:hAnsi="Times New Roman" w:cs="Times New Roman"/>
          <w:sz w:val="24"/>
          <w:szCs w:val="24"/>
        </w:rPr>
        <w:br/>
        <w:t xml:space="preserve">   cd /mnt/d/Nandhinisk/Work\ from\ home/Django/Django\ projects/Sample\ project/frontend/sales-frontend</w:t>
      </w:r>
    </w:p>
    <w:p w14:paraId="67E0AB80" w14:textId="77777777" w:rsidR="00F662E4" w:rsidRPr="00892E51" w:rsidRDefault="00000000" w:rsidP="00892E51">
      <w:pPr>
        <w:ind w:left="720"/>
        <w:rPr>
          <w:rFonts w:ascii="Times New Roman" w:hAnsi="Times New Roman" w:cs="Times New Roman"/>
          <w:b/>
          <w:bCs/>
          <w:sz w:val="24"/>
          <w:szCs w:val="24"/>
        </w:rPr>
      </w:pPr>
      <w:r w:rsidRPr="00892E51">
        <w:rPr>
          <w:rFonts w:ascii="Times New Roman" w:hAnsi="Times New Roman" w:cs="Times New Roman"/>
          <w:b/>
          <w:bCs/>
          <w:sz w:val="24"/>
          <w:szCs w:val="24"/>
        </w:rPr>
        <w:t>2. Install dependencies</w:t>
      </w:r>
      <w:r w:rsidR="00F662E4" w:rsidRPr="00892E51">
        <w:rPr>
          <w:rFonts w:ascii="Times New Roman" w:hAnsi="Times New Roman" w:cs="Times New Roman"/>
          <w:b/>
          <w:bCs/>
          <w:sz w:val="24"/>
          <w:szCs w:val="24"/>
        </w:rPr>
        <w:t>:</w:t>
      </w:r>
    </w:p>
    <w:p w14:paraId="715B4186" w14:textId="5141E450" w:rsidR="00AB4C9A" w:rsidRPr="00892E51" w:rsidRDefault="00000000" w:rsidP="00892E51">
      <w:pPr>
        <w:pStyle w:val="ListParagraph"/>
        <w:numPr>
          <w:ilvl w:val="0"/>
          <w:numId w:val="11"/>
        </w:numPr>
        <w:ind w:left="1440"/>
        <w:rPr>
          <w:rFonts w:ascii="Times New Roman" w:hAnsi="Times New Roman" w:cs="Times New Roman"/>
          <w:sz w:val="24"/>
          <w:szCs w:val="24"/>
        </w:rPr>
      </w:pPr>
      <w:r w:rsidRPr="00892E51">
        <w:rPr>
          <w:rFonts w:ascii="Times New Roman" w:hAnsi="Times New Roman" w:cs="Times New Roman"/>
          <w:sz w:val="24"/>
          <w:szCs w:val="24"/>
        </w:rPr>
        <w:t>npm install</w:t>
      </w:r>
    </w:p>
    <w:p w14:paraId="520DD207" w14:textId="6B595BC7" w:rsidR="00F662E4" w:rsidRPr="00892E51" w:rsidRDefault="00F662E4" w:rsidP="00892E51">
      <w:pPr>
        <w:pStyle w:val="ListParagraph"/>
        <w:numPr>
          <w:ilvl w:val="0"/>
          <w:numId w:val="11"/>
        </w:numPr>
        <w:ind w:left="1440"/>
        <w:rPr>
          <w:rFonts w:ascii="Times New Roman" w:hAnsi="Times New Roman" w:cs="Times New Roman"/>
          <w:sz w:val="24"/>
          <w:szCs w:val="24"/>
        </w:rPr>
      </w:pPr>
      <w:r w:rsidRPr="00892E51">
        <w:rPr>
          <w:rFonts w:ascii="Times New Roman" w:hAnsi="Times New Roman" w:cs="Times New Roman"/>
          <w:sz w:val="24"/>
          <w:szCs w:val="24"/>
        </w:rPr>
        <w:t>npm install axios react-router-dom</w:t>
      </w:r>
    </w:p>
    <w:p w14:paraId="791DCEE1" w14:textId="174B3D44" w:rsidR="00F662E4" w:rsidRPr="00892E51" w:rsidRDefault="00F662E4" w:rsidP="00892E51">
      <w:pPr>
        <w:pStyle w:val="ListParagraph"/>
        <w:numPr>
          <w:ilvl w:val="0"/>
          <w:numId w:val="11"/>
        </w:numPr>
        <w:ind w:left="1440"/>
        <w:rPr>
          <w:rFonts w:ascii="Times New Roman" w:hAnsi="Times New Roman" w:cs="Times New Roman"/>
          <w:sz w:val="24"/>
          <w:szCs w:val="24"/>
        </w:rPr>
      </w:pPr>
      <w:r w:rsidRPr="00892E51">
        <w:rPr>
          <w:rFonts w:ascii="Times New Roman" w:hAnsi="Times New Roman" w:cs="Times New Roman"/>
          <w:sz w:val="24"/>
          <w:szCs w:val="24"/>
        </w:rPr>
        <w:t>npm install @mui/material @emotion/react @emotion/styled</w:t>
      </w:r>
    </w:p>
    <w:p w14:paraId="34D3874B" w14:textId="2ECB5FA4" w:rsidR="00F662E4" w:rsidRPr="00892E51" w:rsidRDefault="00F662E4" w:rsidP="00892E51">
      <w:pPr>
        <w:pStyle w:val="ListParagraph"/>
        <w:numPr>
          <w:ilvl w:val="0"/>
          <w:numId w:val="11"/>
        </w:numPr>
        <w:ind w:left="1440"/>
        <w:rPr>
          <w:rFonts w:ascii="Times New Roman" w:hAnsi="Times New Roman" w:cs="Times New Roman"/>
          <w:sz w:val="24"/>
          <w:szCs w:val="24"/>
        </w:rPr>
      </w:pPr>
      <w:r w:rsidRPr="00892E51">
        <w:rPr>
          <w:rFonts w:ascii="Times New Roman" w:hAnsi="Times New Roman" w:cs="Times New Roman"/>
          <w:sz w:val="24"/>
          <w:szCs w:val="24"/>
        </w:rPr>
        <w:t>npm install react-slick slick-carousel</w:t>
      </w:r>
    </w:p>
    <w:p w14:paraId="1D903D5B" w14:textId="0B63A962" w:rsidR="00F662E4" w:rsidRPr="00892E51" w:rsidRDefault="00F662E4" w:rsidP="00892E51">
      <w:pPr>
        <w:pStyle w:val="ListParagraph"/>
        <w:numPr>
          <w:ilvl w:val="0"/>
          <w:numId w:val="11"/>
        </w:numPr>
        <w:ind w:left="1440"/>
        <w:rPr>
          <w:rFonts w:ascii="Times New Roman" w:hAnsi="Times New Roman" w:cs="Times New Roman"/>
          <w:sz w:val="24"/>
          <w:szCs w:val="24"/>
        </w:rPr>
      </w:pPr>
      <w:r w:rsidRPr="00892E51">
        <w:rPr>
          <w:rFonts w:ascii="Times New Roman" w:hAnsi="Times New Roman" w:cs="Times New Roman"/>
          <w:sz w:val="24"/>
          <w:szCs w:val="24"/>
        </w:rPr>
        <w:t>npm install framer-motion</w:t>
      </w:r>
    </w:p>
    <w:p w14:paraId="329B2073" w14:textId="77777777" w:rsidR="00383911" w:rsidRDefault="00000000" w:rsidP="00892E51">
      <w:pPr>
        <w:ind w:left="720"/>
        <w:rPr>
          <w:rFonts w:ascii="Times New Roman" w:hAnsi="Times New Roman" w:cs="Times New Roman"/>
          <w:b/>
          <w:bCs/>
          <w:sz w:val="24"/>
          <w:szCs w:val="24"/>
        </w:rPr>
      </w:pPr>
      <w:r w:rsidRPr="00892E51">
        <w:rPr>
          <w:rFonts w:ascii="Times New Roman" w:hAnsi="Times New Roman" w:cs="Times New Roman"/>
          <w:b/>
          <w:bCs/>
          <w:sz w:val="24"/>
          <w:szCs w:val="24"/>
        </w:rPr>
        <w:t>3. Start using pm2:</w:t>
      </w:r>
    </w:p>
    <w:p w14:paraId="20B92EC6" w14:textId="77777777" w:rsidR="00383911" w:rsidRPr="00383911" w:rsidRDefault="00383911" w:rsidP="00383911">
      <w:pPr>
        <w:pStyle w:val="ListParagraph"/>
        <w:numPr>
          <w:ilvl w:val="0"/>
          <w:numId w:val="17"/>
        </w:numPr>
        <w:rPr>
          <w:rFonts w:ascii="Times New Roman" w:hAnsi="Times New Roman" w:cs="Times New Roman"/>
          <w:sz w:val="24"/>
          <w:szCs w:val="24"/>
        </w:rPr>
      </w:pPr>
      <w:r w:rsidRPr="00383911">
        <w:rPr>
          <w:rFonts w:ascii="Times New Roman" w:hAnsi="Times New Roman" w:cs="Times New Roman"/>
          <w:sz w:val="24"/>
          <w:szCs w:val="24"/>
        </w:rPr>
        <w:t>npm install -g pm2</w:t>
      </w:r>
    </w:p>
    <w:p w14:paraId="2E417657" w14:textId="77777777" w:rsidR="00383911" w:rsidRPr="00383911" w:rsidRDefault="00383911" w:rsidP="00383911">
      <w:pPr>
        <w:pStyle w:val="ListParagraph"/>
        <w:numPr>
          <w:ilvl w:val="0"/>
          <w:numId w:val="17"/>
        </w:numPr>
        <w:rPr>
          <w:rFonts w:ascii="Times New Roman" w:hAnsi="Times New Roman" w:cs="Times New Roman"/>
          <w:sz w:val="24"/>
          <w:szCs w:val="24"/>
        </w:rPr>
      </w:pPr>
      <w:r w:rsidRPr="00383911">
        <w:rPr>
          <w:rFonts w:ascii="Times New Roman" w:hAnsi="Times New Roman" w:cs="Times New Roman"/>
          <w:sz w:val="24"/>
          <w:szCs w:val="24"/>
        </w:rPr>
        <w:t>npm run build</w:t>
      </w:r>
    </w:p>
    <w:p w14:paraId="621D2437" w14:textId="77777777" w:rsidR="00383911" w:rsidRDefault="00383911" w:rsidP="00383911">
      <w:pPr>
        <w:pStyle w:val="ListParagraph"/>
        <w:numPr>
          <w:ilvl w:val="0"/>
          <w:numId w:val="17"/>
        </w:numPr>
        <w:rPr>
          <w:rFonts w:ascii="Times New Roman" w:hAnsi="Times New Roman" w:cs="Times New Roman"/>
          <w:sz w:val="24"/>
          <w:szCs w:val="24"/>
        </w:rPr>
      </w:pPr>
      <w:r w:rsidRPr="00383911">
        <w:rPr>
          <w:rFonts w:ascii="Times New Roman" w:hAnsi="Times New Roman" w:cs="Times New Roman"/>
          <w:sz w:val="24"/>
          <w:szCs w:val="24"/>
        </w:rPr>
        <w:t>npm install -g serv</w:t>
      </w:r>
      <w:r>
        <w:rPr>
          <w:rFonts w:ascii="Times New Roman" w:hAnsi="Times New Roman" w:cs="Times New Roman"/>
          <w:sz w:val="24"/>
          <w:szCs w:val="24"/>
        </w:rPr>
        <w:t>e</w:t>
      </w:r>
    </w:p>
    <w:p w14:paraId="54EDB4BA" w14:textId="52E2CE9C" w:rsidR="00AB4C9A" w:rsidRPr="00383911" w:rsidRDefault="00000000" w:rsidP="00383911">
      <w:pPr>
        <w:pStyle w:val="ListParagraph"/>
        <w:numPr>
          <w:ilvl w:val="0"/>
          <w:numId w:val="17"/>
        </w:numPr>
        <w:rPr>
          <w:rFonts w:ascii="Times New Roman" w:hAnsi="Times New Roman" w:cs="Times New Roman"/>
          <w:sz w:val="24"/>
          <w:szCs w:val="24"/>
        </w:rPr>
      </w:pPr>
      <w:r w:rsidRPr="00383911">
        <w:rPr>
          <w:rFonts w:ascii="Times New Roman" w:hAnsi="Times New Roman" w:cs="Times New Roman"/>
          <w:sz w:val="24"/>
          <w:szCs w:val="24"/>
        </w:rPr>
        <w:t>pm2 start npm --name "react-app" -- start</w:t>
      </w:r>
    </w:p>
    <w:p w14:paraId="0084EEE3" w14:textId="4FC36D25" w:rsidR="00892E51" w:rsidRPr="00892E51" w:rsidRDefault="00000000" w:rsidP="00892E51">
      <w:pPr>
        <w:ind w:left="720"/>
        <w:rPr>
          <w:rFonts w:ascii="Times New Roman" w:hAnsi="Times New Roman" w:cs="Times New Roman"/>
          <w:sz w:val="24"/>
          <w:szCs w:val="24"/>
        </w:rPr>
      </w:pPr>
      <w:r w:rsidRPr="00892E51">
        <w:rPr>
          <w:rFonts w:ascii="Times New Roman" w:hAnsi="Times New Roman" w:cs="Times New Roman"/>
          <w:b/>
          <w:bCs/>
          <w:sz w:val="24"/>
          <w:szCs w:val="24"/>
        </w:rPr>
        <w:t>4. Make pm2 start on reboot:</w:t>
      </w:r>
      <w:r w:rsidRPr="00892E51">
        <w:rPr>
          <w:rFonts w:ascii="Times New Roman" w:hAnsi="Times New Roman" w:cs="Times New Roman"/>
          <w:sz w:val="24"/>
          <w:szCs w:val="24"/>
        </w:rPr>
        <w:br/>
        <w:t xml:space="preserve">   pm2 startup</w:t>
      </w:r>
      <w:r w:rsidRPr="00892E51">
        <w:rPr>
          <w:rFonts w:ascii="Times New Roman" w:hAnsi="Times New Roman" w:cs="Times New Roman"/>
          <w:sz w:val="24"/>
          <w:szCs w:val="24"/>
        </w:rPr>
        <w:br/>
        <w:t xml:space="preserve">   pm2 save</w:t>
      </w:r>
    </w:p>
    <w:p w14:paraId="00DDA90A" w14:textId="4EAB9BE7" w:rsidR="00AB4C9A" w:rsidRPr="00873F0B" w:rsidRDefault="00000000" w:rsidP="00892E51">
      <w:pPr>
        <w:pStyle w:val="Heading2"/>
        <w:ind w:left="720"/>
        <w:rPr>
          <w:rFonts w:ascii="Times New Roman" w:hAnsi="Times New Roman" w:cs="Times New Roman"/>
          <w:sz w:val="24"/>
          <w:szCs w:val="24"/>
        </w:rPr>
      </w:pPr>
      <w:r w:rsidRPr="00873F0B">
        <w:rPr>
          <w:rFonts w:ascii="Times New Roman" w:hAnsi="Times New Roman" w:cs="Times New Roman"/>
          <w:sz w:val="24"/>
          <w:szCs w:val="24"/>
        </w:rPr>
        <w:t>5.2 Backend (Django)</w:t>
      </w:r>
      <w:r w:rsidR="00892E51">
        <w:rPr>
          <w:rFonts w:ascii="Times New Roman" w:hAnsi="Times New Roman" w:cs="Times New Roman"/>
          <w:sz w:val="24"/>
          <w:szCs w:val="24"/>
        </w:rPr>
        <w:t>:</w:t>
      </w:r>
    </w:p>
    <w:p w14:paraId="52AA969C" w14:textId="77777777" w:rsidR="00AB4C9A" w:rsidRPr="00873F0B" w:rsidRDefault="00000000" w:rsidP="00892E51">
      <w:pPr>
        <w:ind w:left="720"/>
        <w:rPr>
          <w:rFonts w:ascii="Times New Roman" w:hAnsi="Times New Roman" w:cs="Times New Roman"/>
          <w:sz w:val="24"/>
          <w:szCs w:val="24"/>
        </w:rPr>
      </w:pPr>
      <w:r w:rsidRPr="00892E51">
        <w:rPr>
          <w:rFonts w:ascii="Times New Roman" w:hAnsi="Times New Roman" w:cs="Times New Roman"/>
          <w:b/>
          <w:bCs/>
          <w:sz w:val="24"/>
          <w:szCs w:val="24"/>
        </w:rPr>
        <w:t>1. Navigate to the backend folder:</w:t>
      </w:r>
      <w:r w:rsidRPr="00873F0B">
        <w:rPr>
          <w:rFonts w:ascii="Times New Roman" w:hAnsi="Times New Roman" w:cs="Times New Roman"/>
          <w:sz w:val="24"/>
          <w:szCs w:val="24"/>
        </w:rPr>
        <w:br/>
        <w:t xml:space="preserve">   cd /home/nandhini/sample_project/testing</w:t>
      </w:r>
    </w:p>
    <w:p w14:paraId="7560BE6E" w14:textId="77777777" w:rsidR="00AB4C9A" w:rsidRPr="00873F0B" w:rsidRDefault="00000000" w:rsidP="00892E51">
      <w:pPr>
        <w:ind w:left="720"/>
        <w:rPr>
          <w:rFonts w:ascii="Times New Roman" w:hAnsi="Times New Roman" w:cs="Times New Roman"/>
          <w:sz w:val="24"/>
          <w:szCs w:val="24"/>
        </w:rPr>
      </w:pPr>
      <w:r w:rsidRPr="00892E51">
        <w:rPr>
          <w:rFonts w:ascii="Times New Roman" w:hAnsi="Times New Roman" w:cs="Times New Roman"/>
          <w:b/>
          <w:bCs/>
          <w:sz w:val="24"/>
          <w:szCs w:val="24"/>
        </w:rPr>
        <w:t>2. Create a virtual environment:</w:t>
      </w:r>
      <w:r w:rsidRPr="00873F0B">
        <w:rPr>
          <w:rFonts w:ascii="Times New Roman" w:hAnsi="Times New Roman" w:cs="Times New Roman"/>
          <w:sz w:val="24"/>
          <w:szCs w:val="24"/>
        </w:rPr>
        <w:br/>
        <w:t xml:space="preserve">   python3 -m venv env</w:t>
      </w:r>
    </w:p>
    <w:p w14:paraId="1B766C83" w14:textId="77777777" w:rsidR="00AB4C9A" w:rsidRPr="00873F0B" w:rsidRDefault="00000000" w:rsidP="00892E51">
      <w:pPr>
        <w:ind w:left="720"/>
        <w:rPr>
          <w:rFonts w:ascii="Times New Roman" w:hAnsi="Times New Roman" w:cs="Times New Roman"/>
          <w:sz w:val="24"/>
          <w:szCs w:val="24"/>
        </w:rPr>
      </w:pPr>
      <w:r w:rsidRPr="00892E51">
        <w:rPr>
          <w:rFonts w:ascii="Times New Roman" w:hAnsi="Times New Roman" w:cs="Times New Roman"/>
          <w:b/>
          <w:bCs/>
          <w:sz w:val="24"/>
          <w:szCs w:val="24"/>
        </w:rPr>
        <w:t>3. Activate the environment:</w:t>
      </w:r>
      <w:r w:rsidRPr="00873F0B">
        <w:rPr>
          <w:rFonts w:ascii="Times New Roman" w:hAnsi="Times New Roman" w:cs="Times New Roman"/>
          <w:sz w:val="24"/>
          <w:szCs w:val="24"/>
        </w:rPr>
        <w:br/>
        <w:t xml:space="preserve">   source env/bin/activate</w:t>
      </w:r>
    </w:p>
    <w:p w14:paraId="203A575A" w14:textId="77777777" w:rsidR="00F662E4" w:rsidRPr="00892E51" w:rsidRDefault="00000000" w:rsidP="00892E51">
      <w:pPr>
        <w:ind w:left="720"/>
        <w:rPr>
          <w:rFonts w:ascii="Times New Roman" w:hAnsi="Times New Roman" w:cs="Times New Roman"/>
          <w:b/>
          <w:bCs/>
          <w:sz w:val="24"/>
          <w:szCs w:val="24"/>
        </w:rPr>
      </w:pPr>
      <w:r w:rsidRPr="00892E51">
        <w:rPr>
          <w:rFonts w:ascii="Times New Roman" w:hAnsi="Times New Roman" w:cs="Times New Roman"/>
          <w:b/>
          <w:bCs/>
          <w:sz w:val="24"/>
          <w:szCs w:val="24"/>
        </w:rPr>
        <w:t>4. Install dependencies:</w:t>
      </w:r>
    </w:p>
    <w:p w14:paraId="292D9C75" w14:textId="33BD1B84" w:rsidR="00AB4C9A" w:rsidRPr="00F662E4" w:rsidRDefault="00000000" w:rsidP="00892E51">
      <w:pPr>
        <w:pStyle w:val="ListParagraph"/>
        <w:numPr>
          <w:ilvl w:val="0"/>
          <w:numId w:val="12"/>
        </w:numPr>
        <w:ind w:left="1440"/>
        <w:rPr>
          <w:rFonts w:ascii="Times New Roman" w:hAnsi="Times New Roman" w:cs="Times New Roman"/>
          <w:sz w:val="24"/>
          <w:szCs w:val="24"/>
        </w:rPr>
      </w:pPr>
      <w:r w:rsidRPr="00F662E4">
        <w:rPr>
          <w:rFonts w:ascii="Times New Roman" w:hAnsi="Times New Roman" w:cs="Times New Roman"/>
          <w:sz w:val="24"/>
          <w:szCs w:val="24"/>
        </w:rPr>
        <w:t>pip install -r requirements.txt</w:t>
      </w:r>
    </w:p>
    <w:p w14:paraId="55D7F730" w14:textId="77777777" w:rsidR="00AB4C9A" w:rsidRPr="00873F0B" w:rsidRDefault="00000000" w:rsidP="00892E51">
      <w:pPr>
        <w:ind w:left="720"/>
        <w:rPr>
          <w:rFonts w:ascii="Times New Roman" w:hAnsi="Times New Roman" w:cs="Times New Roman"/>
          <w:sz w:val="24"/>
          <w:szCs w:val="24"/>
        </w:rPr>
      </w:pPr>
      <w:r w:rsidRPr="00892E51">
        <w:rPr>
          <w:rFonts w:ascii="Times New Roman" w:hAnsi="Times New Roman" w:cs="Times New Roman"/>
          <w:b/>
          <w:bCs/>
          <w:sz w:val="24"/>
          <w:szCs w:val="24"/>
        </w:rPr>
        <w:lastRenderedPageBreak/>
        <w:t>5. Apply migrations:</w:t>
      </w:r>
      <w:r w:rsidRPr="00873F0B">
        <w:rPr>
          <w:rFonts w:ascii="Times New Roman" w:hAnsi="Times New Roman" w:cs="Times New Roman"/>
          <w:sz w:val="24"/>
          <w:szCs w:val="24"/>
        </w:rPr>
        <w:br/>
        <w:t xml:space="preserve">   python manage.py migrate</w:t>
      </w:r>
    </w:p>
    <w:p w14:paraId="5932DF9A" w14:textId="77777777" w:rsidR="00AB4C9A" w:rsidRPr="00873F0B" w:rsidRDefault="00000000" w:rsidP="00892E51">
      <w:pPr>
        <w:ind w:left="720"/>
        <w:rPr>
          <w:rFonts w:ascii="Times New Roman" w:hAnsi="Times New Roman" w:cs="Times New Roman"/>
          <w:sz w:val="24"/>
          <w:szCs w:val="24"/>
        </w:rPr>
      </w:pPr>
      <w:r w:rsidRPr="00892E51">
        <w:rPr>
          <w:rFonts w:ascii="Times New Roman" w:hAnsi="Times New Roman" w:cs="Times New Roman"/>
          <w:b/>
          <w:bCs/>
          <w:sz w:val="24"/>
          <w:szCs w:val="24"/>
        </w:rPr>
        <w:t>6. Run the server:</w:t>
      </w:r>
      <w:r w:rsidRPr="00873F0B">
        <w:rPr>
          <w:rFonts w:ascii="Times New Roman" w:hAnsi="Times New Roman" w:cs="Times New Roman"/>
          <w:sz w:val="24"/>
          <w:szCs w:val="24"/>
        </w:rPr>
        <w:br/>
        <w:t xml:space="preserve">   python manage.py runserver</w:t>
      </w:r>
    </w:p>
    <w:p w14:paraId="0FB8F7C2" w14:textId="2888CBEE" w:rsidR="00AB4C9A" w:rsidRPr="00873F0B" w:rsidRDefault="00000000" w:rsidP="00892E51">
      <w:pPr>
        <w:pStyle w:val="Heading1"/>
        <w:spacing w:line="360" w:lineRule="auto"/>
        <w:rPr>
          <w:rFonts w:ascii="Times New Roman" w:hAnsi="Times New Roman" w:cs="Times New Roman"/>
        </w:rPr>
      </w:pPr>
      <w:r w:rsidRPr="00873F0B">
        <w:rPr>
          <w:rFonts w:ascii="Times New Roman" w:hAnsi="Times New Roman" w:cs="Times New Roman"/>
        </w:rPr>
        <w:t>6. Systemd Service for Frontend</w:t>
      </w:r>
      <w:r w:rsidR="00892E51">
        <w:rPr>
          <w:rFonts w:ascii="Times New Roman" w:hAnsi="Times New Roman" w:cs="Times New Roman"/>
        </w:rPr>
        <w:t>:</w:t>
      </w:r>
    </w:p>
    <w:p w14:paraId="460574AA" w14:textId="77777777" w:rsidR="00AB4C9A" w:rsidRDefault="00000000" w:rsidP="00873F0B">
      <w:pPr>
        <w:rPr>
          <w:rFonts w:ascii="Times New Roman" w:hAnsi="Times New Roman" w:cs="Times New Roman"/>
          <w:sz w:val="24"/>
          <w:szCs w:val="24"/>
        </w:rPr>
      </w:pPr>
      <w:r w:rsidRPr="00873F0B">
        <w:rPr>
          <w:rFonts w:ascii="Times New Roman" w:hAnsi="Times New Roman" w:cs="Times New Roman"/>
          <w:sz w:val="24"/>
          <w:szCs w:val="24"/>
        </w:rPr>
        <w:t>[Unit]</w:t>
      </w:r>
      <w:r w:rsidRPr="00873F0B">
        <w:rPr>
          <w:rFonts w:ascii="Times New Roman" w:hAnsi="Times New Roman" w:cs="Times New Roman"/>
          <w:sz w:val="24"/>
          <w:szCs w:val="24"/>
        </w:rPr>
        <w:br/>
        <w:t>Description=React Frontend Service</w:t>
      </w:r>
      <w:r w:rsidRPr="00873F0B">
        <w:rPr>
          <w:rFonts w:ascii="Times New Roman" w:hAnsi="Times New Roman" w:cs="Times New Roman"/>
          <w:sz w:val="24"/>
          <w:szCs w:val="24"/>
        </w:rPr>
        <w:br/>
        <w:t>After=network.target</w:t>
      </w:r>
      <w:r w:rsidRPr="00873F0B">
        <w:rPr>
          <w:rFonts w:ascii="Times New Roman" w:hAnsi="Times New Roman" w:cs="Times New Roman"/>
          <w:sz w:val="24"/>
          <w:szCs w:val="24"/>
        </w:rPr>
        <w:br/>
      </w:r>
      <w:r w:rsidRPr="00873F0B">
        <w:rPr>
          <w:rFonts w:ascii="Times New Roman" w:hAnsi="Times New Roman" w:cs="Times New Roman"/>
          <w:sz w:val="24"/>
          <w:szCs w:val="24"/>
        </w:rPr>
        <w:br/>
        <w:t>[Service]</w:t>
      </w:r>
      <w:r w:rsidRPr="00873F0B">
        <w:rPr>
          <w:rFonts w:ascii="Times New Roman" w:hAnsi="Times New Roman" w:cs="Times New Roman"/>
          <w:sz w:val="24"/>
          <w:szCs w:val="24"/>
        </w:rPr>
        <w:br/>
        <w:t>Type=simple</w:t>
      </w:r>
      <w:r w:rsidRPr="00873F0B">
        <w:rPr>
          <w:rFonts w:ascii="Times New Roman" w:hAnsi="Times New Roman" w:cs="Times New Roman"/>
          <w:sz w:val="24"/>
          <w:szCs w:val="24"/>
        </w:rPr>
        <w:br/>
        <w:t>WorkingDirectory=/mnt/d/Nandhinisk/Work\ from\ home/Django/Django\ projects/Sample\ project/frontend/sales-frontend</w:t>
      </w:r>
      <w:r w:rsidRPr="00873F0B">
        <w:rPr>
          <w:rFonts w:ascii="Times New Roman" w:hAnsi="Times New Roman" w:cs="Times New Roman"/>
          <w:sz w:val="24"/>
          <w:szCs w:val="24"/>
        </w:rPr>
        <w:br/>
        <w:t>ExecStart=/usr/bin/npm start</w:t>
      </w:r>
      <w:r w:rsidRPr="00873F0B">
        <w:rPr>
          <w:rFonts w:ascii="Times New Roman" w:hAnsi="Times New Roman" w:cs="Times New Roman"/>
          <w:sz w:val="24"/>
          <w:szCs w:val="24"/>
        </w:rPr>
        <w:br/>
        <w:t>Restart=always</w:t>
      </w:r>
      <w:r w:rsidRPr="00873F0B">
        <w:rPr>
          <w:rFonts w:ascii="Times New Roman" w:hAnsi="Times New Roman" w:cs="Times New Roman"/>
          <w:sz w:val="24"/>
          <w:szCs w:val="24"/>
        </w:rPr>
        <w:br/>
        <w:t>Environment=PATH=/usr/bin:/usr/local/bin</w:t>
      </w:r>
      <w:r w:rsidRPr="00873F0B">
        <w:rPr>
          <w:rFonts w:ascii="Times New Roman" w:hAnsi="Times New Roman" w:cs="Times New Roman"/>
          <w:sz w:val="24"/>
          <w:szCs w:val="24"/>
        </w:rPr>
        <w:br/>
        <w:t>Environment=NODE_ENV=production</w:t>
      </w:r>
      <w:r w:rsidRPr="00873F0B">
        <w:rPr>
          <w:rFonts w:ascii="Times New Roman" w:hAnsi="Times New Roman" w:cs="Times New Roman"/>
          <w:sz w:val="24"/>
          <w:szCs w:val="24"/>
        </w:rPr>
        <w:br/>
      </w:r>
      <w:r w:rsidRPr="00873F0B">
        <w:rPr>
          <w:rFonts w:ascii="Times New Roman" w:hAnsi="Times New Roman" w:cs="Times New Roman"/>
          <w:sz w:val="24"/>
          <w:szCs w:val="24"/>
        </w:rPr>
        <w:br/>
        <w:t>[Install]</w:t>
      </w:r>
      <w:r w:rsidRPr="00873F0B">
        <w:rPr>
          <w:rFonts w:ascii="Times New Roman" w:hAnsi="Times New Roman" w:cs="Times New Roman"/>
          <w:sz w:val="24"/>
          <w:szCs w:val="24"/>
        </w:rPr>
        <w:br/>
        <w:t>WantedBy=multi-user.target</w:t>
      </w:r>
    </w:p>
    <w:p w14:paraId="6A93CC65" w14:textId="546CEAA2" w:rsidR="00892E51" w:rsidRPr="00873F0B" w:rsidRDefault="00892E51" w:rsidP="00892E51">
      <w:pPr>
        <w:pStyle w:val="Heading1"/>
        <w:spacing w:line="360" w:lineRule="auto"/>
        <w:rPr>
          <w:rFonts w:ascii="Times New Roman" w:hAnsi="Times New Roman" w:cs="Times New Roman"/>
        </w:rPr>
      </w:pPr>
      <w:r>
        <w:rPr>
          <w:rFonts w:ascii="Times New Roman" w:hAnsi="Times New Roman" w:cs="Times New Roman"/>
        </w:rPr>
        <w:t>7</w:t>
      </w:r>
      <w:r w:rsidRPr="00873F0B">
        <w:rPr>
          <w:rFonts w:ascii="Times New Roman" w:hAnsi="Times New Roman" w:cs="Times New Roman"/>
        </w:rPr>
        <w:t>. Systemd Service for</w:t>
      </w:r>
      <w:r>
        <w:rPr>
          <w:rFonts w:ascii="Times New Roman" w:hAnsi="Times New Roman" w:cs="Times New Roman"/>
        </w:rPr>
        <w:t xml:space="preserve"> Backend:</w:t>
      </w:r>
    </w:p>
    <w:p w14:paraId="4BE4DB46" w14:textId="77777777" w:rsidR="00892E51" w:rsidRPr="00892E51" w:rsidRDefault="00892E51" w:rsidP="00892E51">
      <w:pPr>
        <w:spacing w:line="240" w:lineRule="auto"/>
        <w:rPr>
          <w:rFonts w:ascii="Times New Roman" w:hAnsi="Times New Roman" w:cs="Times New Roman"/>
          <w:sz w:val="24"/>
          <w:szCs w:val="24"/>
        </w:rPr>
      </w:pPr>
      <w:r w:rsidRPr="00892E51">
        <w:rPr>
          <w:rFonts w:ascii="Times New Roman" w:hAnsi="Times New Roman" w:cs="Times New Roman"/>
          <w:sz w:val="24"/>
          <w:szCs w:val="24"/>
        </w:rPr>
        <w:t>[Unit]</w:t>
      </w:r>
    </w:p>
    <w:p w14:paraId="53BA2967" w14:textId="77777777" w:rsidR="00892E51" w:rsidRDefault="00892E51" w:rsidP="00892E51">
      <w:pPr>
        <w:spacing w:line="240" w:lineRule="auto"/>
        <w:rPr>
          <w:rFonts w:ascii="Times New Roman" w:hAnsi="Times New Roman" w:cs="Times New Roman"/>
          <w:sz w:val="24"/>
          <w:szCs w:val="24"/>
        </w:rPr>
      </w:pPr>
      <w:r w:rsidRPr="00892E51">
        <w:rPr>
          <w:rFonts w:ascii="Times New Roman" w:hAnsi="Times New Roman" w:cs="Times New Roman"/>
          <w:sz w:val="24"/>
          <w:szCs w:val="24"/>
        </w:rPr>
        <w:t>Description=Django Backend Service</w:t>
      </w:r>
    </w:p>
    <w:p w14:paraId="58F4EC98" w14:textId="001228F7" w:rsidR="00892E51" w:rsidRPr="00892E51" w:rsidRDefault="00892E51" w:rsidP="00892E51">
      <w:pPr>
        <w:spacing w:line="240" w:lineRule="auto"/>
        <w:rPr>
          <w:rFonts w:ascii="Times New Roman" w:hAnsi="Times New Roman" w:cs="Times New Roman"/>
          <w:sz w:val="24"/>
          <w:szCs w:val="24"/>
        </w:rPr>
      </w:pPr>
      <w:r w:rsidRPr="00892E51">
        <w:rPr>
          <w:rFonts w:ascii="Times New Roman" w:hAnsi="Times New Roman" w:cs="Times New Roman"/>
          <w:sz w:val="24"/>
          <w:szCs w:val="24"/>
        </w:rPr>
        <w:t>After=network.target</w:t>
      </w:r>
    </w:p>
    <w:p w14:paraId="47256287" w14:textId="77777777" w:rsidR="00892E51" w:rsidRPr="00892E51" w:rsidRDefault="00892E51" w:rsidP="00892E51">
      <w:pPr>
        <w:spacing w:line="240" w:lineRule="auto"/>
        <w:rPr>
          <w:rFonts w:ascii="Times New Roman" w:hAnsi="Times New Roman" w:cs="Times New Roman"/>
          <w:sz w:val="24"/>
          <w:szCs w:val="24"/>
        </w:rPr>
      </w:pPr>
    </w:p>
    <w:p w14:paraId="0041B0AF" w14:textId="77777777" w:rsidR="00892E51" w:rsidRPr="00892E51" w:rsidRDefault="00892E51" w:rsidP="00892E51">
      <w:pPr>
        <w:spacing w:line="240" w:lineRule="auto"/>
        <w:rPr>
          <w:rFonts w:ascii="Times New Roman" w:hAnsi="Times New Roman" w:cs="Times New Roman"/>
          <w:sz w:val="24"/>
          <w:szCs w:val="24"/>
        </w:rPr>
      </w:pPr>
      <w:r w:rsidRPr="00892E51">
        <w:rPr>
          <w:rFonts w:ascii="Times New Roman" w:hAnsi="Times New Roman" w:cs="Times New Roman"/>
          <w:sz w:val="24"/>
          <w:szCs w:val="24"/>
        </w:rPr>
        <w:t>[Service]</w:t>
      </w:r>
    </w:p>
    <w:p w14:paraId="7323E2AB" w14:textId="77777777" w:rsidR="00892E51" w:rsidRPr="00892E51" w:rsidRDefault="00892E51" w:rsidP="00892E51">
      <w:pPr>
        <w:spacing w:line="240" w:lineRule="auto"/>
        <w:rPr>
          <w:rFonts w:ascii="Times New Roman" w:hAnsi="Times New Roman" w:cs="Times New Roman"/>
          <w:sz w:val="24"/>
          <w:szCs w:val="24"/>
        </w:rPr>
      </w:pPr>
      <w:r w:rsidRPr="00892E51">
        <w:rPr>
          <w:rFonts w:ascii="Times New Roman" w:hAnsi="Times New Roman" w:cs="Times New Roman"/>
          <w:sz w:val="24"/>
          <w:szCs w:val="24"/>
        </w:rPr>
        <w:t>Type=simple</w:t>
      </w:r>
    </w:p>
    <w:p w14:paraId="42BBA3B2" w14:textId="77777777" w:rsidR="00892E51" w:rsidRPr="00892E51" w:rsidRDefault="00892E51" w:rsidP="00892E51">
      <w:pPr>
        <w:spacing w:line="240" w:lineRule="auto"/>
        <w:rPr>
          <w:rFonts w:ascii="Times New Roman" w:hAnsi="Times New Roman" w:cs="Times New Roman"/>
          <w:sz w:val="24"/>
          <w:szCs w:val="24"/>
        </w:rPr>
      </w:pPr>
      <w:r w:rsidRPr="00892E51">
        <w:rPr>
          <w:rFonts w:ascii="Times New Roman" w:hAnsi="Times New Roman" w:cs="Times New Roman"/>
          <w:sz w:val="24"/>
          <w:szCs w:val="24"/>
        </w:rPr>
        <w:t>WorkingDirectory=/mnt/d/Nandhinisk/Work\ from\ home/Django/Django\ projects/Sample\ project/backend</w:t>
      </w:r>
    </w:p>
    <w:p w14:paraId="3383C958" w14:textId="77777777" w:rsidR="00892E51" w:rsidRPr="00892E51" w:rsidRDefault="00892E51" w:rsidP="00892E51">
      <w:pPr>
        <w:spacing w:line="240" w:lineRule="auto"/>
        <w:rPr>
          <w:rFonts w:ascii="Times New Roman" w:hAnsi="Times New Roman" w:cs="Times New Roman"/>
          <w:sz w:val="24"/>
          <w:szCs w:val="24"/>
        </w:rPr>
      </w:pPr>
      <w:r w:rsidRPr="00892E51">
        <w:rPr>
          <w:rFonts w:ascii="Times New Roman" w:hAnsi="Times New Roman" w:cs="Times New Roman"/>
          <w:sz w:val="24"/>
          <w:szCs w:val="24"/>
        </w:rPr>
        <w:t>ExecStart=/usr/bin/python3 manage.py runserver 0.0.0.0:8000</w:t>
      </w:r>
    </w:p>
    <w:p w14:paraId="61CFFB1A" w14:textId="77777777" w:rsidR="00892E51" w:rsidRPr="00892E51" w:rsidRDefault="00892E51" w:rsidP="00892E51">
      <w:pPr>
        <w:spacing w:line="240" w:lineRule="auto"/>
        <w:rPr>
          <w:rFonts w:ascii="Times New Roman" w:hAnsi="Times New Roman" w:cs="Times New Roman"/>
          <w:sz w:val="24"/>
          <w:szCs w:val="24"/>
        </w:rPr>
      </w:pPr>
      <w:r w:rsidRPr="00892E51">
        <w:rPr>
          <w:rFonts w:ascii="Times New Roman" w:hAnsi="Times New Roman" w:cs="Times New Roman"/>
          <w:sz w:val="24"/>
          <w:szCs w:val="24"/>
        </w:rPr>
        <w:t>Restart=always</w:t>
      </w:r>
    </w:p>
    <w:p w14:paraId="02E0EEE3" w14:textId="77777777" w:rsidR="00892E51" w:rsidRPr="00892E51" w:rsidRDefault="00892E51" w:rsidP="00892E51">
      <w:pPr>
        <w:spacing w:line="240" w:lineRule="auto"/>
        <w:rPr>
          <w:rFonts w:ascii="Times New Roman" w:hAnsi="Times New Roman" w:cs="Times New Roman"/>
          <w:sz w:val="24"/>
          <w:szCs w:val="24"/>
        </w:rPr>
      </w:pPr>
      <w:r w:rsidRPr="00892E51">
        <w:rPr>
          <w:rFonts w:ascii="Times New Roman" w:hAnsi="Times New Roman" w:cs="Times New Roman"/>
          <w:sz w:val="24"/>
          <w:szCs w:val="24"/>
        </w:rPr>
        <w:lastRenderedPageBreak/>
        <w:t>Environment=PATH=/usr/bin:/usr/local/bin</w:t>
      </w:r>
    </w:p>
    <w:p w14:paraId="0A393729" w14:textId="77777777" w:rsidR="00892E51" w:rsidRPr="00892E51" w:rsidRDefault="00892E51" w:rsidP="00892E51">
      <w:pPr>
        <w:spacing w:line="240" w:lineRule="auto"/>
        <w:rPr>
          <w:rFonts w:ascii="Times New Roman" w:hAnsi="Times New Roman" w:cs="Times New Roman"/>
          <w:sz w:val="24"/>
          <w:szCs w:val="24"/>
        </w:rPr>
      </w:pPr>
      <w:r w:rsidRPr="00892E51">
        <w:rPr>
          <w:rFonts w:ascii="Times New Roman" w:hAnsi="Times New Roman" w:cs="Times New Roman"/>
          <w:sz w:val="24"/>
          <w:szCs w:val="24"/>
        </w:rPr>
        <w:t>Environment=DJANGO_SETTINGS_MODULE=sales_project.settings</w:t>
      </w:r>
    </w:p>
    <w:p w14:paraId="5005D851" w14:textId="77777777" w:rsidR="00892E51" w:rsidRPr="00892E51" w:rsidRDefault="00892E51" w:rsidP="00892E51">
      <w:pPr>
        <w:spacing w:line="240" w:lineRule="auto"/>
        <w:rPr>
          <w:rFonts w:ascii="Times New Roman" w:hAnsi="Times New Roman" w:cs="Times New Roman"/>
          <w:sz w:val="24"/>
          <w:szCs w:val="24"/>
        </w:rPr>
      </w:pPr>
    </w:p>
    <w:p w14:paraId="0B4883A5" w14:textId="77777777" w:rsidR="00892E51" w:rsidRPr="00892E51" w:rsidRDefault="00892E51" w:rsidP="00892E51">
      <w:pPr>
        <w:spacing w:line="240" w:lineRule="auto"/>
        <w:rPr>
          <w:rFonts w:ascii="Times New Roman" w:hAnsi="Times New Roman" w:cs="Times New Roman"/>
          <w:sz w:val="24"/>
          <w:szCs w:val="24"/>
        </w:rPr>
      </w:pPr>
      <w:r w:rsidRPr="00892E51">
        <w:rPr>
          <w:rFonts w:ascii="Times New Roman" w:hAnsi="Times New Roman" w:cs="Times New Roman"/>
          <w:sz w:val="24"/>
          <w:szCs w:val="24"/>
        </w:rPr>
        <w:t>[Install]</w:t>
      </w:r>
    </w:p>
    <w:p w14:paraId="05F89BDB" w14:textId="77EF0E88" w:rsidR="00892E51" w:rsidRDefault="00892E51" w:rsidP="00892E51">
      <w:pPr>
        <w:spacing w:line="240" w:lineRule="auto"/>
        <w:rPr>
          <w:rFonts w:ascii="Times New Roman" w:hAnsi="Times New Roman" w:cs="Times New Roman"/>
          <w:sz w:val="24"/>
          <w:szCs w:val="24"/>
        </w:rPr>
      </w:pPr>
      <w:r w:rsidRPr="00892E51">
        <w:rPr>
          <w:rFonts w:ascii="Times New Roman" w:hAnsi="Times New Roman" w:cs="Times New Roman"/>
          <w:sz w:val="24"/>
          <w:szCs w:val="24"/>
        </w:rPr>
        <w:t>WantedBy=multi-user.target</w:t>
      </w:r>
    </w:p>
    <w:p w14:paraId="1C0A4E0A" w14:textId="77777777" w:rsidR="00892E51" w:rsidRPr="00873F0B" w:rsidRDefault="00892E51" w:rsidP="00873F0B">
      <w:pPr>
        <w:rPr>
          <w:rFonts w:ascii="Times New Roman" w:hAnsi="Times New Roman" w:cs="Times New Roman"/>
          <w:sz w:val="24"/>
          <w:szCs w:val="24"/>
        </w:rPr>
      </w:pPr>
    </w:p>
    <w:p w14:paraId="5A597785" w14:textId="426A74D1" w:rsidR="00AB4C9A" w:rsidRPr="00873F0B" w:rsidRDefault="00892E51" w:rsidP="00892E51">
      <w:pPr>
        <w:pStyle w:val="Heading1"/>
        <w:spacing w:line="360" w:lineRule="auto"/>
        <w:rPr>
          <w:rFonts w:ascii="Times New Roman" w:hAnsi="Times New Roman" w:cs="Times New Roman"/>
        </w:rPr>
      </w:pPr>
      <w:r>
        <w:rPr>
          <w:rFonts w:ascii="Times New Roman" w:hAnsi="Times New Roman" w:cs="Times New Roman"/>
        </w:rPr>
        <w:t>8</w:t>
      </w:r>
      <w:r w:rsidRPr="00873F0B">
        <w:rPr>
          <w:rFonts w:ascii="Times New Roman" w:hAnsi="Times New Roman" w:cs="Times New Roman"/>
        </w:rPr>
        <w:t>. Monitoring and Status</w:t>
      </w:r>
      <w:r w:rsidR="00873F0B">
        <w:rPr>
          <w:rFonts w:ascii="Times New Roman" w:hAnsi="Times New Roman" w:cs="Times New Roman"/>
        </w:rPr>
        <w:t>:</w:t>
      </w:r>
    </w:p>
    <w:p w14:paraId="4DFA2960" w14:textId="77777777" w:rsidR="007716BD" w:rsidRDefault="00000000" w:rsidP="00873F0B">
      <w:pPr>
        <w:rPr>
          <w:rFonts w:ascii="Times New Roman" w:hAnsi="Times New Roman" w:cs="Times New Roman"/>
          <w:sz w:val="24"/>
          <w:szCs w:val="24"/>
        </w:rPr>
      </w:pPr>
      <w:r w:rsidRPr="00892E51">
        <w:rPr>
          <w:rFonts w:ascii="Times New Roman" w:hAnsi="Times New Roman" w:cs="Times New Roman"/>
          <w:b/>
          <w:bCs/>
          <w:sz w:val="24"/>
          <w:szCs w:val="24"/>
        </w:rPr>
        <w:t>To check the running status of the frontend service:</w:t>
      </w:r>
      <w:r w:rsidRPr="00873F0B">
        <w:rPr>
          <w:rFonts w:ascii="Times New Roman" w:hAnsi="Times New Roman" w:cs="Times New Roman"/>
          <w:sz w:val="24"/>
          <w:szCs w:val="24"/>
        </w:rPr>
        <w:br/>
        <w:t xml:space="preserve">   sudo systemctl status react</w:t>
      </w:r>
    </w:p>
    <w:p w14:paraId="119DE133" w14:textId="77777777" w:rsidR="007716BD" w:rsidRDefault="007716BD" w:rsidP="00873F0B">
      <w:pPr>
        <w:rPr>
          <w:rFonts w:ascii="Times New Roman" w:hAnsi="Times New Roman" w:cs="Times New Roman"/>
          <w:b/>
          <w:bCs/>
          <w:sz w:val="24"/>
          <w:szCs w:val="24"/>
        </w:rPr>
      </w:pPr>
      <w:r w:rsidRPr="00892E51">
        <w:rPr>
          <w:rFonts w:ascii="Times New Roman" w:hAnsi="Times New Roman" w:cs="Times New Roman"/>
          <w:b/>
          <w:bCs/>
          <w:sz w:val="24"/>
          <w:szCs w:val="24"/>
        </w:rPr>
        <w:t xml:space="preserve">To check the running status of the </w:t>
      </w:r>
      <w:r>
        <w:rPr>
          <w:rFonts w:ascii="Times New Roman" w:hAnsi="Times New Roman" w:cs="Times New Roman"/>
          <w:b/>
          <w:bCs/>
          <w:sz w:val="24"/>
          <w:szCs w:val="24"/>
        </w:rPr>
        <w:t xml:space="preserve">database </w:t>
      </w:r>
      <w:r w:rsidRPr="00892E51">
        <w:rPr>
          <w:rFonts w:ascii="Times New Roman" w:hAnsi="Times New Roman" w:cs="Times New Roman"/>
          <w:b/>
          <w:bCs/>
          <w:sz w:val="24"/>
          <w:szCs w:val="24"/>
        </w:rPr>
        <w:t>service:</w:t>
      </w:r>
    </w:p>
    <w:p w14:paraId="1F6ACF5C" w14:textId="77777777" w:rsidR="007716BD" w:rsidRDefault="007716BD" w:rsidP="00873F0B">
      <w:pPr>
        <w:rPr>
          <w:rFonts w:ascii="Times New Roman" w:hAnsi="Times New Roman" w:cs="Times New Roman"/>
          <w:sz w:val="24"/>
          <w:szCs w:val="24"/>
        </w:rPr>
      </w:pPr>
      <w:r w:rsidRPr="007716BD">
        <w:rPr>
          <w:rFonts w:ascii="Times New Roman" w:hAnsi="Times New Roman" w:cs="Times New Roman"/>
          <w:sz w:val="24"/>
          <w:szCs w:val="24"/>
        </w:rPr>
        <w:t>sudo systemctl status postgresql</w:t>
      </w:r>
    </w:p>
    <w:p w14:paraId="6939FE6D" w14:textId="77777777" w:rsidR="007716BD" w:rsidRDefault="007716BD" w:rsidP="00873F0B">
      <w:pPr>
        <w:rPr>
          <w:rFonts w:ascii="Times New Roman" w:hAnsi="Times New Roman" w:cs="Times New Roman"/>
          <w:b/>
          <w:bCs/>
          <w:sz w:val="24"/>
          <w:szCs w:val="24"/>
        </w:rPr>
      </w:pPr>
      <w:r w:rsidRPr="007716BD">
        <w:rPr>
          <w:rFonts w:ascii="Times New Roman" w:hAnsi="Times New Roman" w:cs="Times New Roman"/>
          <w:b/>
          <w:bCs/>
          <w:sz w:val="24"/>
          <w:szCs w:val="24"/>
        </w:rPr>
        <w:t xml:space="preserve">To check the running status of the </w:t>
      </w:r>
      <w:r>
        <w:rPr>
          <w:rFonts w:ascii="Times New Roman" w:hAnsi="Times New Roman" w:cs="Times New Roman"/>
          <w:b/>
          <w:bCs/>
          <w:sz w:val="24"/>
          <w:szCs w:val="24"/>
        </w:rPr>
        <w:t xml:space="preserve">Backend </w:t>
      </w:r>
      <w:r w:rsidRPr="007716BD">
        <w:rPr>
          <w:rFonts w:ascii="Times New Roman" w:hAnsi="Times New Roman" w:cs="Times New Roman"/>
          <w:b/>
          <w:bCs/>
          <w:sz w:val="24"/>
          <w:szCs w:val="24"/>
        </w:rPr>
        <w:t>service:</w:t>
      </w:r>
    </w:p>
    <w:p w14:paraId="0A2D198D" w14:textId="6D113F28" w:rsidR="007716BD" w:rsidRDefault="007716BD" w:rsidP="00873F0B">
      <w:pPr>
        <w:rPr>
          <w:rFonts w:ascii="Times New Roman" w:hAnsi="Times New Roman" w:cs="Times New Roman"/>
          <w:sz w:val="24"/>
          <w:szCs w:val="24"/>
        </w:rPr>
      </w:pPr>
      <w:r w:rsidRPr="00873F0B">
        <w:rPr>
          <w:rFonts w:ascii="Times New Roman" w:hAnsi="Times New Roman" w:cs="Times New Roman"/>
          <w:sz w:val="24"/>
          <w:szCs w:val="24"/>
        </w:rPr>
        <w:t xml:space="preserve">sudo systemctl status </w:t>
      </w:r>
      <w:r>
        <w:rPr>
          <w:rFonts w:ascii="Times New Roman" w:hAnsi="Times New Roman" w:cs="Times New Roman"/>
          <w:sz w:val="24"/>
          <w:szCs w:val="24"/>
        </w:rPr>
        <w:t>django</w:t>
      </w:r>
    </w:p>
    <w:p w14:paraId="354B1A62" w14:textId="04FD72E3" w:rsidR="00AB4C9A" w:rsidRPr="00873F0B" w:rsidRDefault="00000000" w:rsidP="00873F0B">
      <w:pPr>
        <w:rPr>
          <w:rFonts w:ascii="Times New Roman" w:hAnsi="Times New Roman" w:cs="Times New Roman"/>
          <w:sz w:val="24"/>
          <w:szCs w:val="24"/>
        </w:rPr>
      </w:pPr>
      <w:r w:rsidRPr="00873F0B">
        <w:rPr>
          <w:rFonts w:ascii="Times New Roman" w:hAnsi="Times New Roman" w:cs="Times New Roman"/>
          <w:sz w:val="24"/>
          <w:szCs w:val="24"/>
        </w:rPr>
        <w:br/>
      </w:r>
      <w:r w:rsidRPr="00892E51">
        <w:rPr>
          <w:rFonts w:ascii="Times New Roman" w:hAnsi="Times New Roman" w:cs="Times New Roman"/>
          <w:b/>
          <w:bCs/>
          <w:sz w:val="24"/>
          <w:szCs w:val="24"/>
        </w:rPr>
        <w:t>To view pm2 processes:</w:t>
      </w:r>
      <w:r w:rsidRPr="00873F0B">
        <w:rPr>
          <w:rFonts w:ascii="Times New Roman" w:hAnsi="Times New Roman" w:cs="Times New Roman"/>
          <w:sz w:val="24"/>
          <w:szCs w:val="24"/>
        </w:rPr>
        <w:br/>
        <w:t xml:space="preserve">   pm2 status</w:t>
      </w:r>
    </w:p>
    <w:sectPr w:rsidR="00AB4C9A" w:rsidRPr="00873F0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46A49F9"/>
    <w:multiLevelType w:val="hybridMultilevel"/>
    <w:tmpl w:val="4E0CAE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90F4F8F"/>
    <w:multiLevelType w:val="hybridMultilevel"/>
    <w:tmpl w:val="A9D04478"/>
    <w:lvl w:ilvl="0" w:tplc="A37E9E76">
      <w:start w:val="2"/>
      <w:numFmt w:val="bullet"/>
      <w:lvlText w:val="-"/>
      <w:lvlJc w:val="left"/>
      <w:pPr>
        <w:ind w:left="720" w:hanging="360"/>
      </w:pPr>
      <w:rPr>
        <w:rFonts w:ascii="Times New Roman" w:eastAsiaTheme="minorEastAsia"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D426D48"/>
    <w:multiLevelType w:val="hybridMultilevel"/>
    <w:tmpl w:val="48728A70"/>
    <w:lvl w:ilvl="0" w:tplc="6432295E">
      <w:start w:val="2"/>
      <w:numFmt w:val="bullet"/>
      <w:lvlText w:val="-"/>
      <w:lvlJc w:val="left"/>
      <w:pPr>
        <w:ind w:left="720" w:hanging="360"/>
      </w:pPr>
      <w:rPr>
        <w:rFonts w:ascii="Times New Roman" w:eastAsiaTheme="minorEastAsia"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2BD44BD"/>
    <w:multiLevelType w:val="hybridMultilevel"/>
    <w:tmpl w:val="9E6C063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AB906BD"/>
    <w:multiLevelType w:val="hybridMultilevel"/>
    <w:tmpl w:val="402065E0"/>
    <w:lvl w:ilvl="0" w:tplc="40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3E5515A9"/>
    <w:multiLevelType w:val="hybridMultilevel"/>
    <w:tmpl w:val="45CADFE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49E2348"/>
    <w:multiLevelType w:val="hybridMultilevel"/>
    <w:tmpl w:val="6EECDD8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74C6BE7"/>
    <w:multiLevelType w:val="hybridMultilevel"/>
    <w:tmpl w:val="B380EA50"/>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674145498">
    <w:abstractNumId w:val="8"/>
  </w:num>
  <w:num w:numId="2" w16cid:durableId="2144305114">
    <w:abstractNumId w:val="6"/>
  </w:num>
  <w:num w:numId="3" w16cid:durableId="2034186992">
    <w:abstractNumId w:val="5"/>
  </w:num>
  <w:num w:numId="4" w16cid:durableId="1506045617">
    <w:abstractNumId w:val="4"/>
  </w:num>
  <w:num w:numId="5" w16cid:durableId="561058572">
    <w:abstractNumId w:val="7"/>
  </w:num>
  <w:num w:numId="6" w16cid:durableId="1578437847">
    <w:abstractNumId w:val="3"/>
  </w:num>
  <w:num w:numId="7" w16cid:durableId="1532645736">
    <w:abstractNumId w:val="2"/>
  </w:num>
  <w:num w:numId="8" w16cid:durableId="1164975125">
    <w:abstractNumId w:val="1"/>
  </w:num>
  <w:num w:numId="9" w16cid:durableId="1425880289">
    <w:abstractNumId w:val="0"/>
  </w:num>
  <w:num w:numId="10" w16cid:durableId="1164323215">
    <w:abstractNumId w:val="9"/>
  </w:num>
  <w:num w:numId="11" w16cid:durableId="939531229">
    <w:abstractNumId w:val="13"/>
  </w:num>
  <w:num w:numId="12" w16cid:durableId="375934972">
    <w:abstractNumId w:val="14"/>
  </w:num>
  <w:num w:numId="13" w16cid:durableId="510216986">
    <w:abstractNumId w:val="15"/>
  </w:num>
  <w:num w:numId="14" w16cid:durableId="137770609">
    <w:abstractNumId w:val="10"/>
  </w:num>
  <w:num w:numId="15" w16cid:durableId="477916411">
    <w:abstractNumId w:val="12"/>
  </w:num>
  <w:num w:numId="16" w16cid:durableId="874852132">
    <w:abstractNumId w:val="11"/>
  </w:num>
  <w:num w:numId="17" w16cid:durableId="32008267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563A4"/>
    <w:rsid w:val="0029639D"/>
    <w:rsid w:val="002B3C6E"/>
    <w:rsid w:val="00326F90"/>
    <w:rsid w:val="00383911"/>
    <w:rsid w:val="003D3C24"/>
    <w:rsid w:val="007716BD"/>
    <w:rsid w:val="00873F0B"/>
    <w:rsid w:val="00892E51"/>
    <w:rsid w:val="00AA1D8D"/>
    <w:rsid w:val="00AB4C9A"/>
    <w:rsid w:val="00B47730"/>
    <w:rsid w:val="00CB0664"/>
    <w:rsid w:val="00E82AA5"/>
    <w:rsid w:val="00F662E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9BC6BF"/>
  <w14:defaultImageDpi w14:val="300"/>
  <w15:docId w15:val="{2B097110-7542-4E2A-BFD5-CF2DAC91F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Pages>
  <Words>428</Words>
  <Characters>2443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Santhosh kumar</cp:lastModifiedBy>
  <cp:revision>4</cp:revision>
  <dcterms:created xsi:type="dcterms:W3CDTF">2025-05-12T15:04:00Z</dcterms:created>
  <dcterms:modified xsi:type="dcterms:W3CDTF">2025-05-14T14:15:00Z</dcterms:modified>
  <cp:category/>
</cp:coreProperties>
</file>